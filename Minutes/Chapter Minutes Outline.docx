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Officers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Opening Roll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Closing Roll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Alpha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Ronald Kenyeri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Beta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Kyle Grant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Pi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Jacob Messina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Iota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Ronan Schneider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Sigma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Dylan Figueredo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Tau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Manoj Viswanathan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Tau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Connor Hughes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Chi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Ronan Schneider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Theta One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Kyle Grant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Theta Two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Austin Wilson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Theta Three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Martin Harmon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Upsilon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Ronan Schneider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Psi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Connor Hughes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Phi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Huy Cao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Lambda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Jordan Hill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Asst. Tau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Connor Hughes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Epsilon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Matias Nicolas Ke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Gamma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Marshall Nakamura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Brothers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Opening Roll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Closing Roll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Austgen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Kaleb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Espinoza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Pedro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Wangpo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Thupten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Pham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Khang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Chapter Staff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Opening Roll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Closing Roll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Resident Advisor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Avery Martin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Chapter Advisor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left"/>
            </w:pPr>
            <w:r>
              <w:t>Leo Bassett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FFFFFF"/>
          </w:tcPr>
          <w:p>
            <w:pPr>
              <w:jc w:val="center"/>
            </w:pPr>
            <w:r>
              <w:t>P</w:t>
            </w:r>
          </w:p>
        </w:tc>
      </w:tr>
      <w:tr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Asst. Chapter Advisor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left"/>
            </w:pPr>
            <w:r>
              <w:t>Gary Doman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2160"/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  <w:shd w:fill="cccccc"/>
          </w:tcPr>
          <w:p>
            <w:pPr>
              <w:jc w:val="center"/>
            </w:pPr>
            <w:r>
              <w:t>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alibri" w:hAnsi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